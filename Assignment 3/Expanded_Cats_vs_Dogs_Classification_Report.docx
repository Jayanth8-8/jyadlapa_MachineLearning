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47550" w14:textId="77777777" w:rsidR="00B5775F" w:rsidRDefault="00B5775F" w:rsidP="00B5775F">
      <w:pPr>
        <w:pStyle w:val="Heading1"/>
        <w:jc w:val="center"/>
      </w:pPr>
    </w:p>
    <w:p w14:paraId="360B966F" w14:textId="77777777" w:rsidR="00B5775F" w:rsidRDefault="00B5775F" w:rsidP="00B5775F">
      <w:pPr>
        <w:pStyle w:val="Heading1"/>
        <w:jc w:val="center"/>
      </w:pPr>
    </w:p>
    <w:p w14:paraId="389B3660" w14:textId="77777777" w:rsidR="00B5775F" w:rsidRDefault="00B5775F" w:rsidP="00B5775F">
      <w:pPr>
        <w:pStyle w:val="Heading1"/>
        <w:jc w:val="center"/>
      </w:pPr>
    </w:p>
    <w:p w14:paraId="47407E03" w14:textId="7596E34F" w:rsidR="00B5775F" w:rsidRDefault="00B5775F" w:rsidP="00B5775F">
      <w:pPr>
        <w:pStyle w:val="Heading1"/>
        <w:jc w:val="center"/>
      </w:pPr>
      <w:r>
        <w:t>Assignment-3</w:t>
      </w:r>
    </w:p>
    <w:p w14:paraId="40A99C31" w14:textId="197F6488" w:rsidR="00B5775F" w:rsidRDefault="00B5775F" w:rsidP="00B5775F">
      <w:pPr>
        <w:pStyle w:val="Heading1"/>
        <w:jc w:val="center"/>
      </w:pPr>
      <w:r>
        <w:t xml:space="preserve"> CONVOLUTION NETWORKS</w:t>
      </w:r>
    </w:p>
    <w:p w14:paraId="60C81DD7" w14:textId="07BAF2FA" w:rsidR="00B5775F" w:rsidRDefault="00B5775F" w:rsidP="00B5775F">
      <w:pPr>
        <w:pStyle w:val="Heading1"/>
        <w:jc w:val="center"/>
      </w:pPr>
      <w:r>
        <w:rPr>
          <w:noProof/>
        </w:rPr>
        <mc:AlternateContent>
          <mc:Choice Requires="wps">
            <w:drawing>
              <wp:anchor distT="45720" distB="45720" distL="114300" distR="114300" simplePos="0" relativeHeight="251657216" behindDoc="0" locked="0" layoutInCell="1" allowOverlap="1" wp14:anchorId="3E59D4F5" wp14:editId="3EDE6E29">
                <wp:simplePos x="0" y="0"/>
                <wp:positionH relativeFrom="column">
                  <wp:posOffset>3566160</wp:posOffset>
                </wp:positionH>
                <wp:positionV relativeFrom="paragraph">
                  <wp:posOffset>2809875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E7EAAD" w14:textId="6E45252D" w:rsidR="00B5775F" w:rsidRDefault="00833462">
                            <w:pPr>
                              <w:rPr>
                                <w:b/>
                                <w:bCs/>
                              </w:rPr>
                            </w:pPr>
                            <w:r>
                              <w:rPr>
                                <w:b/>
                                <w:bCs/>
                              </w:rPr>
                              <w:t>Name: Jayanth Yadlapalli</w:t>
                            </w:r>
                          </w:p>
                          <w:p w14:paraId="1A6ACDFE" w14:textId="47DB89A7" w:rsidR="00833462" w:rsidRDefault="00833462">
                            <w:pPr>
                              <w:rPr>
                                <w:b/>
                                <w:bCs/>
                              </w:rPr>
                            </w:pPr>
                            <w:r>
                              <w:rPr>
                                <w:b/>
                                <w:bCs/>
                              </w:rPr>
                              <w:t xml:space="preserve">E-mail ID: </w:t>
                            </w:r>
                            <w:hyperlink r:id="rId8" w:history="1">
                              <w:r w:rsidRPr="00C04611">
                                <w:rPr>
                                  <w:rStyle w:val="Hyperlink"/>
                                  <w:b/>
                                  <w:bCs/>
                                </w:rPr>
                                <w:t>jyadlapa@kent.edu</w:t>
                              </w:r>
                            </w:hyperlink>
                          </w:p>
                          <w:p w14:paraId="0C5616CA" w14:textId="27C79526" w:rsidR="00833462" w:rsidRPr="00833462" w:rsidRDefault="00833462">
                            <w:pPr>
                              <w:rPr>
                                <w:b/>
                                <w:bCs/>
                              </w:rPr>
                            </w:pPr>
                            <w:r>
                              <w:rPr>
                                <w:b/>
                                <w:bCs/>
                              </w:rPr>
                              <w:t>Student ID: 811189968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E59D4F5" id="_x0000_t202" coordsize="21600,21600" o:spt="202" path="m,l,21600r21600,l21600,xe">
                <v:stroke joinstyle="miter"/>
                <v:path gradientshapeok="t" o:connecttype="rect"/>
              </v:shapetype>
              <v:shape id="Text Box 2" o:spid="_x0000_s1026" type="#_x0000_t202" style="position:absolute;left:0;text-align:left;margin-left:280.8pt;margin-top:221.2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">
                <v:textbox style="mso-fit-shape-to-text:t">
                  <w:txbxContent>
                    <w:p w14:paraId="0DE7EAAD" w14:textId="6E45252D" w:rsidR="00B5775F" w:rsidRDefault="00833462">
                      <w:pPr>
                        <w:rPr>
                          <w:b/>
                          <w:bCs/>
                        </w:rPr>
                      </w:pPr>
                      <w:r>
                        <w:rPr>
                          <w:b/>
                          <w:bCs/>
                        </w:rPr>
                        <w:t>Name: Jayanth Yadlapalli</w:t>
                      </w:r>
                    </w:p>
                    <w:p w14:paraId="1A6ACDFE" w14:textId="47DB89A7" w:rsidR="00833462" w:rsidRDefault="00833462">
                      <w:pPr>
                        <w:rPr>
                          <w:b/>
                          <w:bCs/>
                        </w:rPr>
                      </w:pPr>
                      <w:r>
                        <w:rPr>
                          <w:b/>
                          <w:bCs/>
                        </w:rPr>
                        <w:t xml:space="preserve">E-mail ID: </w:t>
                      </w:r>
                      <w:hyperlink r:id="rId9" w:history="1">
                        <w:r w:rsidRPr="00C04611">
                          <w:rPr>
                            <w:rStyle w:val="Hyperlink"/>
                            <w:b/>
                            <w:bCs/>
                          </w:rPr>
                          <w:t>jyadlapa@kent.edu</w:t>
                        </w:r>
                      </w:hyperlink>
                    </w:p>
                    <w:p w14:paraId="0C5616CA" w14:textId="27C79526" w:rsidR="00833462" w:rsidRPr="00833462" w:rsidRDefault="00833462">
                      <w:pPr>
                        <w:rPr>
                          <w:b/>
                          <w:bCs/>
                        </w:rPr>
                      </w:pPr>
                      <w:r>
                        <w:rPr>
                          <w:b/>
                          <w:bCs/>
                        </w:rPr>
                        <w:t>Student ID: 811189968</w:t>
                      </w:r>
                    </w:p>
                  </w:txbxContent>
                </v:textbox>
                <w10:wrap type="square"/>
              </v:shape>
            </w:pict>
          </mc:Fallback>
        </mc:AlternateContent>
      </w:r>
      <w:r>
        <w:t>BA- 64061 ADVANCED MACHINE LEARNING</w:t>
      </w:r>
    </w:p>
    <w:p w14:paraId="403EE636" w14:textId="77777777" w:rsidR="00B5775F" w:rsidRDefault="00B5775F" w:rsidP="00B5775F">
      <w:pPr>
        <w:pStyle w:val="Heading1"/>
        <w:jc w:val="center"/>
      </w:pPr>
      <w:r>
        <w:br/>
      </w:r>
      <w:r>
        <w:br/>
      </w:r>
      <w:r>
        <w:br/>
      </w:r>
      <w:r>
        <w:br/>
      </w:r>
      <w:r>
        <w:br/>
      </w:r>
    </w:p>
    <w:p w14:paraId="08DE7B1C" w14:textId="77777777" w:rsidR="00B5775F" w:rsidRDefault="00B5775F" w:rsidP="00B5775F">
      <w:pPr>
        <w:pStyle w:val="Heading1"/>
        <w:jc w:val="center"/>
      </w:pPr>
    </w:p>
    <w:p w14:paraId="70512420" w14:textId="77777777" w:rsidR="00B5775F" w:rsidRDefault="00B5775F" w:rsidP="00B5775F">
      <w:pPr>
        <w:pStyle w:val="Heading1"/>
        <w:jc w:val="center"/>
      </w:pPr>
    </w:p>
    <w:p w14:paraId="09000EE7" w14:textId="77777777" w:rsidR="00B5775F" w:rsidRDefault="00B5775F" w:rsidP="00B5775F">
      <w:pPr>
        <w:pStyle w:val="Heading1"/>
        <w:jc w:val="center"/>
      </w:pPr>
    </w:p>
    <w:p w14:paraId="0F8DD58A" w14:textId="77777777" w:rsidR="00B5775F" w:rsidRDefault="00B5775F" w:rsidP="00B5775F">
      <w:pPr>
        <w:pStyle w:val="Heading1"/>
        <w:jc w:val="center"/>
      </w:pPr>
    </w:p>
    <w:p w14:paraId="4DDFC746" w14:textId="5AFD4D61" w:rsidR="00A0532C" w:rsidRDefault="00A0532C" w:rsidP="00A0532C">
      <w:pPr>
        <w:pStyle w:val="Heading1"/>
        <w:jc w:val="center"/>
      </w:pPr>
      <w:r>
        <w:lastRenderedPageBreak/>
        <w:t>ASSIGNMENT-3 CONVOLUTION NETWORKS</w:t>
      </w:r>
    </w:p>
    <w:p w14:paraId="64D39BD2" w14:textId="2C72DEF2" w:rsidR="00F83AEC" w:rsidRDefault="00000000" w:rsidP="00B5775F">
      <w:pPr>
        <w:pStyle w:val="Heading1"/>
      </w:pPr>
      <w:r>
        <w:t>Cats vs Dogs Image Classification</w:t>
      </w:r>
    </w:p>
    <w:p w14:paraId="2764374E" w14:textId="77777777" w:rsidR="00AE63E2" w:rsidRDefault="00000000">
      <w:pPr>
        <w:pStyle w:val="Heading2"/>
      </w:pPr>
      <w:r>
        <w:t>Introduction</w:t>
      </w:r>
    </w:p>
    <w:p w14:paraId="40A669C4" w14:textId="77777777" w:rsidR="00AE63E2" w:rsidRDefault="00AE63E2" w:rsidP="00A0532C">
      <w:pPr>
        <w:jc w:val="both"/>
      </w:pPr>
      <w:r w:rsidRPr="00AE63E2">
        <w:t>Image classification is one of the basic computer vision and deep learning tasks. This project is focused on the development of a Convolutional Neural Network (CNN) for cat vs dog image classification. The utilized dataset is a reduced sample of the popular Cats vs Dogs dataset. This is a binary classification task and represents a great chance to explore the ability of CNNs in image recognition. The goal is to preprocess the image data, create a CNN, train the model, evaluate its performance, and visualise some key metrics.</w:t>
      </w:r>
      <w:r w:rsidR="00000000">
        <w:t xml:space="preserve">Dataset </w:t>
      </w:r>
      <w:r>
        <w:br/>
      </w:r>
    </w:p>
    <w:p w14:paraId="37B658E2" w14:textId="2DFF9290" w:rsidR="00F83AEC" w:rsidRDefault="00000000" w:rsidP="00AE63E2">
      <w:pPr>
        <w:pStyle w:val="Heading1"/>
      </w:pPr>
      <w:r>
        <w:t>Description</w:t>
      </w:r>
    </w:p>
    <w:p w14:paraId="1FB1490C" w14:textId="77777777" w:rsidR="00AE63E2" w:rsidRDefault="00AE63E2" w:rsidP="00A0532C">
      <w:pPr>
        <w:jc w:val="both"/>
      </w:pPr>
      <w:r>
        <w:t>The dataset contains labeled images of dogs and cats. For the project, a smaller subset is taken, which includes:</w:t>
      </w:r>
    </w:p>
    <w:p w14:paraId="6F4C1817" w14:textId="77777777" w:rsidR="00AE63E2" w:rsidRDefault="00AE63E2" w:rsidP="00A0532C">
      <w:pPr>
        <w:jc w:val="both"/>
      </w:pPr>
      <w:r>
        <w:t>- 2,000 training images (1,000 dogs and 1,000 cats)</w:t>
      </w:r>
    </w:p>
    <w:p w14:paraId="5545162D" w14:textId="77777777" w:rsidR="00AE63E2" w:rsidRDefault="00AE63E2" w:rsidP="00A0532C">
      <w:pPr>
        <w:jc w:val="both"/>
      </w:pPr>
      <w:r>
        <w:t>- 1,000 validation images (500 cats and 500 dogs)</w:t>
      </w:r>
    </w:p>
    <w:p w14:paraId="5670A4DF" w14:textId="77777777" w:rsidR="00AE63E2" w:rsidRDefault="00AE63E2" w:rsidP="00A0532C">
      <w:pPr>
        <w:jc w:val="both"/>
      </w:pPr>
      <w:r>
        <w:t>- 1,000 test images (500 cats and 500 dogs)</w:t>
      </w:r>
    </w:p>
    <w:p w14:paraId="44CD791B" w14:textId="77777777" w:rsidR="00AE63E2" w:rsidRDefault="00AE63E2" w:rsidP="00AE63E2">
      <w:r>
        <w:t>The images were put in folders by class and then split into training, validation, and test sets.</w:t>
      </w:r>
      <w:r>
        <w:br/>
      </w:r>
    </w:p>
    <w:p w14:paraId="6CA7E28D" w14:textId="6FD12035" w:rsidR="00F83AEC" w:rsidRDefault="00000000" w:rsidP="00AE63E2">
      <w:pPr>
        <w:pStyle w:val="Heading2"/>
      </w:pPr>
      <w:r>
        <w:t>Data Preprocessing</w:t>
      </w:r>
    </w:p>
    <w:p w14:paraId="50BF0FC0" w14:textId="7AC1E33D" w:rsidR="00AE63E2" w:rsidRPr="00AE63E2" w:rsidRDefault="00AE63E2" w:rsidP="00A0532C">
      <w:pPr>
        <w:jc w:val="both"/>
      </w:pPr>
      <w:r w:rsidRPr="00AE63E2">
        <w:t>The image data is preloaded by TensorFlow with the `image_dataset_from_directory` function. The images are resized to 180x180 pixels. A batch size of 32 is used for efficient training. Simple data normalization is employed to normalize pixel values in the range 0 to 1. Horizontal flip, rotation, and zoom are a few of the data augmentation techniques employed to enhance generalization abilities of the model and prevent overfitting.</w:t>
      </w:r>
    </w:p>
    <w:p w14:paraId="3D32BC30" w14:textId="77777777" w:rsidR="00A0532C" w:rsidRDefault="00A0532C">
      <w:pPr>
        <w:pStyle w:val="Heading2"/>
      </w:pPr>
    </w:p>
    <w:p w14:paraId="662DA0B0" w14:textId="52AC75DF" w:rsidR="00F83AEC" w:rsidRDefault="00000000">
      <w:pPr>
        <w:pStyle w:val="Heading2"/>
      </w:pPr>
      <w:r>
        <w:t>Model Architecture</w:t>
      </w:r>
    </w:p>
    <w:p w14:paraId="510AFFD8" w14:textId="77777777" w:rsidR="00AE63E2" w:rsidRDefault="00AE63E2" w:rsidP="00A0532C">
      <w:pPr>
        <w:jc w:val="both"/>
      </w:pPr>
      <w:r>
        <w:t>The CNN model is built using TensorFlow Keras API and includes the following layers:</w:t>
      </w:r>
    </w:p>
    <w:p w14:paraId="2E05D397" w14:textId="77777777" w:rsidR="00AE63E2" w:rsidRDefault="00AE63E2" w:rsidP="00A0532C">
      <w:pPr>
        <w:jc w:val="both"/>
      </w:pPr>
      <w:r>
        <w:t>- Convolutional layers (Conv2D) for feature extraction</w:t>
      </w:r>
    </w:p>
    <w:p w14:paraId="309324B1" w14:textId="77777777" w:rsidR="00AE63E2" w:rsidRDefault="00AE63E2" w:rsidP="00A0532C">
      <w:pPr>
        <w:jc w:val="both"/>
      </w:pPr>
      <w:r>
        <w:t>- MaxPooling layers for reducing spatial dimensions</w:t>
      </w:r>
    </w:p>
    <w:p w14:paraId="17F3762A" w14:textId="77777777" w:rsidR="00AE63E2" w:rsidRDefault="00AE63E2" w:rsidP="00A0532C">
      <w:pPr>
        <w:jc w:val="both"/>
      </w:pPr>
      <w:r>
        <w:t>- Flatten layer to convert 2D matrices to a 1D vector</w:t>
      </w:r>
    </w:p>
    <w:p w14:paraId="7208F741" w14:textId="77777777" w:rsidR="00AE63E2" w:rsidRDefault="00AE63E2" w:rsidP="00AE63E2">
      <w:r>
        <w:lastRenderedPageBreak/>
        <w:t>- Dense (fully connected) layers for classification</w:t>
      </w:r>
    </w:p>
    <w:p w14:paraId="5D027C30" w14:textId="77777777" w:rsidR="00AE63E2" w:rsidRDefault="00AE63E2" w:rsidP="00AE63E2"/>
    <w:p w14:paraId="7A5E8AA5" w14:textId="3194A8C4" w:rsidR="00AE63E2" w:rsidRDefault="00AE63E2" w:rsidP="00AE63E2">
      <w:r>
        <w:t>ReLU activation function is used in hidden layers, and Sigmoid is used in the output layer for binary classification.</w:t>
      </w:r>
      <w:r w:rsidR="00A0532C">
        <w:br/>
      </w:r>
      <w:r w:rsidR="00A0532C">
        <w:br/>
      </w:r>
      <w:r w:rsidR="00A0532C" w:rsidRPr="00A0532C">
        <w:drawing>
          <wp:inline distT="0" distB="0" distL="0" distR="0" wp14:anchorId="2F1B36DA" wp14:editId="1A0C7C62">
            <wp:extent cx="4686954" cy="4620270"/>
            <wp:effectExtent l="0" t="0" r="0" b="8890"/>
            <wp:docPr id="179512909" name="Picture 1" descr="A collage of a c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2909" name="Picture 1" descr="A collage of a cat&#10;&#10;AI-generated content may be incorrect."/>
                    <pic:cNvPicPr/>
                  </pic:nvPicPr>
                  <pic:blipFill>
                    <a:blip r:embed="rId10"/>
                    <a:stretch>
                      <a:fillRect/>
                    </a:stretch>
                  </pic:blipFill>
                  <pic:spPr>
                    <a:xfrm>
                      <a:off x="0" y="0"/>
                      <a:ext cx="4686954" cy="4620270"/>
                    </a:xfrm>
                    <a:prstGeom prst="rect">
                      <a:avLst/>
                    </a:prstGeom>
                  </pic:spPr>
                </pic:pic>
              </a:graphicData>
            </a:graphic>
          </wp:inline>
        </w:drawing>
      </w:r>
    </w:p>
    <w:p w14:paraId="2EA6475B" w14:textId="77777777" w:rsidR="00A0532C" w:rsidRPr="00AE63E2" w:rsidRDefault="00A0532C" w:rsidP="00AE63E2"/>
    <w:p w14:paraId="6F578B40" w14:textId="77777777" w:rsidR="00AE63E2" w:rsidRDefault="00000000">
      <w:pPr>
        <w:pStyle w:val="Heading2"/>
      </w:pPr>
      <w:r>
        <w:t>Training and Evaluation</w:t>
      </w:r>
    </w:p>
    <w:p w14:paraId="447359EE" w14:textId="56BFF867" w:rsidR="00A0532C" w:rsidRDefault="00AE63E2" w:rsidP="00A0532C">
      <w:pPr>
        <w:jc w:val="both"/>
      </w:pPr>
      <w:r w:rsidRPr="00AE63E2">
        <w:t>The model is compiled with the Binary Crossentropy loss function and the Adam optimizer. Training was performed on multiple epochs with real-time validation. Performance was measured by accuracy and loss functions on both the training and validation datasets. Early stopping and dropout layers can be considered for further improvements.</w:t>
      </w:r>
      <w:r>
        <w:br/>
      </w:r>
      <w:r>
        <w:br/>
      </w:r>
      <w:r w:rsidR="00000000" w:rsidRPr="00AE63E2">
        <w:rPr>
          <w:rStyle w:val="Heading2Char"/>
        </w:rPr>
        <w:t>Insights</w:t>
      </w:r>
      <w:r>
        <w:rPr>
          <w:rStyle w:val="Heading2Char"/>
        </w:rPr>
        <w:br/>
      </w:r>
      <w:r w:rsidRPr="00AE63E2">
        <w:rPr>
          <w:rStyle w:val="Heading1Char"/>
        </w:rPr>
        <w:br/>
      </w:r>
      <w:r w:rsidRPr="00AE63E2">
        <w:t xml:space="preserve">The plots of training and validation accuracy and loss are as follows. The observations are </w:t>
      </w:r>
      <w:r w:rsidRPr="00AE63E2">
        <w:lastRenderedPageBreak/>
        <w:t>that the model is learning well, with both the measures of accuracy improving steadily. Validation accuracy lags behind training accuracy by a very small margin, which suggests mild overfitting, but data augmentation resolves the problem.</w:t>
      </w:r>
      <w:r w:rsidR="00656986">
        <w:br/>
      </w:r>
      <w:r w:rsidR="00656986">
        <w:br/>
      </w:r>
    </w:p>
    <w:p w14:paraId="5F00BF2B" w14:textId="15930A55" w:rsidR="00656986" w:rsidRPr="00656986" w:rsidRDefault="00656986" w:rsidP="00656986">
      <w:pPr>
        <w:rPr>
          <w:noProof/>
        </w:rPr>
      </w:pPr>
      <w:r>
        <w:rPr>
          <w:noProof/>
        </w:rPr>
        <w:drawing>
          <wp:inline distT="0" distB="0" distL="0" distR="0" wp14:anchorId="4BD4BB88" wp14:editId="49750FBF">
            <wp:extent cx="2676525" cy="1810371"/>
            <wp:effectExtent l="0" t="0" r="0" b="0"/>
            <wp:docPr id="2105908406"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08406" name="Picture 1" descr="A graph with blue lines&#10;&#10;AI-generated content may be incorrect."/>
                    <pic:cNvPicPr/>
                  </pic:nvPicPr>
                  <pic:blipFill>
                    <a:blip r:embed="rId11"/>
                    <a:stretch>
                      <a:fillRect/>
                    </a:stretch>
                  </pic:blipFill>
                  <pic:spPr>
                    <a:xfrm>
                      <a:off x="0" y="0"/>
                      <a:ext cx="2721526" cy="1840809"/>
                    </a:xfrm>
                    <a:prstGeom prst="rect">
                      <a:avLst/>
                    </a:prstGeom>
                  </pic:spPr>
                </pic:pic>
              </a:graphicData>
            </a:graphic>
          </wp:inline>
        </w:drawing>
      </w:r>
      <w:r w:rsidR="00A0532C" w:rsidRPr="00656986">
        <w:rPr>
          <w:noProof/>
        </w:rPr>
        <w:drawing>
          <wp:inline distT="0" distB="0" distL="0" distR="0" wp14:anchorId="450010A2" wp14:editId="0A33DC87">
            <wp:extent cx="2753593" cy="2103120"/>
            <wp:effectExtent l="0" t="0" r="8890" b="0"/>
            <wp:docPr id="1435324283" name="Picture 1" descr="A graph of a training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24283" name="Picture 1" descr="A graph of a training loss&#10;&#10;AI-generated content may be incorrect."/>
                    <pic:cNvPicPr/>
                  </pic:nvPicPr>
                  <pic:blipFill>
                    <a:blip r:embed="rId12"/>
                    <a:stretch>
                      <a:fillRect/>
                    </a:stretch>
                  </pic:blipFill>
                  <pic:spPr>
                    <a:xfrm>
                      <a:off x="0" y="0"/>
                      <a:ext cx="2788517" cy="2129794"/>
                    </a:xfrm>
                    <a:prstGeom prst="rect">
                      <a:avLst/>
                    </a:prstGeom>
                  </pic:spPr>
                </pic:pic>
              </a:graphicData>
            </a:graphic>
          </wp:inline>
        </w:drawing>
      </w:r>
    </w:p>
    <w:p w14:paraId="2B0609B5" w14:textId="4794E781" w:rsidR="00F83AEC" w:rsidRDefault="00656986">
      <w:r w:rsidRPr="00656986">
        <w:drawing>
          <wp:inline distT="0" distB="0" distL="0" distR="0" wp14:anchorId="22948DA6" wp14:editId="3994A017">
            <wp:extent cx="2557145" cy="2011680"/>
            <wp:effectExtent l="0" t="0" r="0" b="7620"/>
            <wp:docPr id="776345246"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45246" name="Picture 1" descr="A graph of a line graph&#10;&#10;AI-generated content may be incorrect."/>
                    <pic:cNvPicPr/>
                  </pic:nvPicPr>
                  <pic:blipFill>
                    <a:blip r:embed="rId13"/>
                    <a:stretch>
                      <a:fillRect/>
                    </a:stretch>
                  </pic:blipFill>
                  <pic:spPr>
                    <a:xfrm>
                      <a:off x="0" y="0"/>
                      <a:ext cx="2573716" cy="2024716"/>
                    </a:xfrm>
                    <a:prstGeom prst="rect">
                      <a:avLst/>
                    </a:prstGeom>
                  </pic:spPr>
                </pic:pic>
              </a:graphicData>
            </a:graphic>
          </wp:inline>
        </w:drawing>
      </w:r>
      <w:r w:rsidRPr="00656986">
        <w:rPr>
          <w:noProof/>
        </w:rPr>
        <w:t xml:space="preserve"> </w:t>
      </w:r>
      <w:r w:rsidRPr="00656986">
        <w:drawing>
          <wp:inline distT="0" distB="0" distL="0" distR="0" wp14:anchorId="6B016E51" wp14:editId="19269B29">
            <wp:extent cx="2748300" cy="1882140"/>
            <wp:effectExtent l="0" t="0" r="0" b="3810"/>
            <wp:docPr id="295155724"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55724" name="Picture 1" descr="A graph of a line graph&#10;&#10;AI-generated content may be incorrect."/>
                    <pic:cNvPicPr/>
                  </pic:nvPicPr>
                  <pic:blipFill>
                    <a:blip r:embed="rId14"/>
                    <a:stretch>
                      <a:fillRect/>
                    </a:stretch>
                  </pic:blipFill>
                  <pic:spPr>
                    <a:xfrm>
                      <a:off x="0" y="0"/>
                      <a:ext cx="2768766" cy="1896156"/>
                    </a:xfrm>
                    <a:prstGeom prst="rect">
                      <a:avLst/>
                    </a:prstGeom>
                  </pic:spPr>
                </pic:pic>
              </a:graphicData>
            </a:graphic>
          </wp:inline>
        </w:drawing>
      </w:r>
    </w:p>
    <w:p w14:paraId="6D2C9D61" w14:textId="77777777" w:rsidR="00A0532C" w:rsidRDefault="00A0532C">
      <w:pPr>
        <w:pStyle w:val="Heading2"/>
      </w:pPr>
    </w:p>
    <w:p w14:paraId="1B869FF4" w14:textId="428E6E5C" w:rsidR="00AE63E2" w:rsidRDefault="00000000">
      <w:pPr>
        <w:pStyle w:val="Heading2"/>
      </w:pPr>
      <w:r>
        <w:t>Model Performance</w:t>
      </w:r>
    </w:p>
    <w:p w14:paraId="21744CDE" w14:textId="00641BAE" w:rsidR="00F83AEC" w:rsidRPr="00AE63E2" w:rsidRDefault="00AE63E2" w:rsidP="00AE63E2">
      <w:r>
        <w:br/>
      </w:r>
      <w:r w:rsidRPr="00AE63E2">
        <w:t>The last model achieves a highly accurate classification, indicating that it has learned effectively to distinguish between dogs and cats. The training and validation loss is very low, indicating that the model is not overfitting excessively. Testing on fresh data confirms the robustness of the trained model.</w:t>
      </w:r>
    </w:p>
    <w:p w14:paraId="79BFA24C" w14:textId="77777777" w:rsidR="00AE63E2" w:rsidRDefault="00000000" w:rsidP="00AE63E2">
      <w:r w:rsidRPr="00AE63E2">
        <w:rPr>
          <w:rStyle w:val="Heading2Char"/>
        </w:rPr>
        <w:t>Future Improvements</w:t>
      </w:r>
      <w:r w:rsidR="00AE63E2" w:rsidRPr="00AE63E2">
        <w:rPr>
          <w:rStyle w:val="Heading2Char"/>
        </w:rPr>
        <w:br/>
      </w:r>
      <w:r w:rsidR="00AE63E2">
        <w:br/>
      </w:r>
      <w:r w:rsidR="00AE63E2">
        <w:t>To further enhance the model, the following steps can be taken:</w:t>
      </w:r>
    </w:p>
    <w:p w14:paraId="47C241A2" w14:textId="77777777" w:rsidR="00AE63E2" w:rsidRDefault="00AE63E2" w:rsidP="00AE63E2">
      <w:r>
        <w:t>- Utilizing transfer learning from VGG16 or ResNet pre-trained models</w:t>
      </w:r>
    </w:p>
    <w:p w14:paraId="025CBFCB" w14:textId="77777777" w:rsidR="00AE63E2" w:rsidRDefault="00AE63E2" w:rsidP="00AE63E2">
      <w:r>
        <w:lastRenderedPageBreak/>
        <w:t>- Application of advanced data augmentation and regularization techniques</w:t>
      </w:r>
    </w:p>
    <w:p w14:paraId="3B367D5A" w14:textId="77777777" w:rsidR="00AE63E2" w:rsidRDefault="00AE63E2" w:rsidP="00AE63E2">
      <w:r>
        <w:t>- Hyperparameter tuning for optimizer, learning rate, and batch size</w:t>
      </w:r>
    </w:p>
    <w:p w14:paraId="1460F471" w14:textId="484A40A8" w:rsidR="00F83AEC" w:rsidRPr="00AE63E2" w:rsidRDefault="00AE63E2" w:rsidP="00AE63E2">
      <w:r>
        <w:t>- Augmenting the dataset for generalization</w:t>
      </w:r>
      <w:r>
        <w:br/>
      </w:r>
      <w:r>
        <w:br/>
      </w:r>
      <w:r w:rsidR="00000000" w:rsidRPr="00AE63E2">
        <w:rPr>
          <w:rStyle w:val="Heading2Char"/>
        </w:rPr>
        <w:t>Conclusion</w:t>
      </w:r>
      <w:r>
        <w:br/>
      </w:r>
      <w:r w:rsidRPr="00AE63E2">
        <w:t>This project demonstrates the efficient application of Convolutional Neural Networks to a problem of binary image classification. With appropriate preprocessing, architecture choice, and training, the model can effectively distinguish between cats and dogs with an impressive level of accuracy. The methods employed here may be applied to other computer vision problems as well, and thus CNNs prove to be a powerful tool in the case of deep learning.</w:t>
      </w:r>
    </w:p>
    <w:sectPr w:rsidR="00F83AEC" w:rsidRPr="00AE63E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3869E" w14:textId="77777777" w:rsidR="00AA3456" w:rsidRDefault="00AA3456" w:rsidP="00656986">
      <w:pPr>
        <w:spacing w:after="0" w:line="240" w:lineRule="auto"/>
      </w:pPr>
      <w:r>
        <w:separator/>
      </w:r>
    </w:p>
  </w:endnote>
  <w:endnote w:type="continuationSeparator" w:id="0">
    <w:p w14:paraId="06A130A1" w14:textId="77777777" w:rsidR="00AA3456" w:rsidRDefault="00AA3456" w:rsidP="00656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2041C" w14:textId="77777777" w:rsidR="00AA3456" w:rsidRDefault="00AA3456" w:rsidP="00656986">
      <w:pPr>
        <w:spacing w:after="0" w:line="240" w:lineRule="auto"/>
      </w:pPr>
      <w:r>
        <w:separator/>
      </w:r>
    </w:p>
  </w:footnote>
  <w:footnote w:type="continuationSeparator" w:id="0">
    <w:p w14:paraId="5848D219" w14:textId="77777777" w:rsidR="00AA3456" w:rsidRDefault="00AA3456" w:rsidP="00656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0764591">
    <w:abstractNumId w:val="8"/>
  </w:num>
  <w:num w:numId="2" w16cid:durableId="1806384930">
    <w:abstractNumId w:val="6"/>
  </w:num>
  <w:num w:numId="3" w16cid:durableId="1486045284">
    <w:abstractNumId w:val="5"/>
  </w:num>
  <w:num w:numId="4" w16cid:durableId="479033176">
    <w:abstractNumId w:val="4"/>
  </w:num>
  <w:num w:numId="5" w16cid:durableId="1734041453">
    <w:abstractNumId w:val="7"/>
  </w:num>
  <w:num w:numId="6" w16cid:durableId="1174495397">
    <w:abstractNumId w:val="3"/>
  </w:num>
  <w:num w:numId="7" w16cid:durableId="2067559434">
    <w:abstractNumId w:val="2"/>
  </w:num>
  <w:num w:numId="8" w16cid:durableId="1556816299">
    <w:abstractNumId w:val="1"/>
  </w:num>
  <w:num w:numId="9" w16cid:durableId="1431464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16C6"/>
    <w:rsid w:val="0029639D"/>
    <w:rsid w:val="00326F90"/>
    <w:rsid w:val="00656986"/>
    <w:rsid w:val="00833462"/>
    <w:rsid w:val="00A0532C"/>
    <w:rsid w:val="00AA1D8D"/>
    <w:rsid w:val="00AA3456"/>
    <w:rsid w:val="00AE63E2"/>
    <w:rsid w:val="00B47730"/>
    <w:rsid w:val="00B5775F"/>
    <w:rsid w:val="00CB0664"/>
    <w:rsid w:val="00F83A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9F047"/>
  <w14:defaultImageDpi w14:val="300"/>
  <w15:docId w15:val="{E61F2636-08E8-49A7-B833-B9B9C3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33462"/>
    <w:rPr>
      <w:color w:val="0000FF" w:themeColor="hyperlink"/>
      <w:u w:val="single"/>
    </w:rPr>
  </w:style>
  <w:style w:type="character" w:styleId="UnresolvedMention">
    <w:name w:val="Unresolved Mention"/>
    <w:basedOn w:val="DefaultParagraphFont"/>
    <w:uiPriority w:val="99"/>
    <w:semiHidden/>
    <w:unhideWhenUsed/>
    <w:rsid w:val="00833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yadlapa@kent.ed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yadlapa@kent.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Yadlapalli, Jayanth</cp:lastModifiedBy>
  <cp:revision>3</cp:revision>
  <dcterms:created xsi:type="dcterms:W3CDTF">2013-12-23T23:15:00Z</dcterms:created>
  <dcterms:modified xsi:type="dcterms:W3CDTF">2025-03-25T16:34:00Z</dcterms:modified>
  <cp:category/>
</cp:coreProperties>
</file>